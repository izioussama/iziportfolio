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8CAD0" w14:textId="77777777" w:rsidR="006F03A2" w:rsidRPr="006F03A2" w:rsidRDefault="006F03A2" w:rsidP="006F03A2">
      <w:pPr>
        <w:pStyle w:val="Title"/>
      </w:pPr>
      <w:r w:rsidRPr="006F03A2">
        <w:t>OUSSAMA IZI</w:t>
      </w:r>
    </w:p>
    <w:p w14:paraId="53193E44" w14:textId="7F9CB2D3" w:rsidR="006F03A2" w:rsidRPr="006F03A2" w:rsidRDefault="006F03A2" w:rsidP="006F03A2">
      <w:pPr>
        <w:tabs>
          <w:tab w:val="left" w:pos="1080"/>
        </w:tabs>
      </w:pPr>
      <w:r w:rsidRPr="006F03A2">
        <w:t>Hay Sidi Bouhaja Rue 79 N 21, Tanger, Morocco</w:t>
      </w:r>
      <w:r w:rsidRPr="006F03A2">
        <w:br/>
      </w:r>
      <w:r w:rsidRPr="006F03A2">
        <w:rPr>
          <w:rFonts w:ascii="Segoe UI Emoji" w:hAnsi="Segoe UI Emoji" w:cs="Segoe UI Emoji"/>
        </w:rPr>
        <w:t>📞</w:t>
      </w:r>
      <w:r w:rsidRPr="006F03A2">
        <w:t xml:space="preserve"> +212 622 296 917 | </w:t>
      </w:r>
      <w:r w:rsidRPr="006F03A2">
        <w:rPr>
          <w:rFonts w:ascii="Segoe UI Emoji" w:hAnsi="Segoe UI Emoji" w:cs="Segoe UI Emoji"/>
        </w:rPr>
        <w:t>📧</w:t>
      </w:r>
      <w:r w:rsidRPr="006F03A2">
        <w:t xml:space="preserve"> izioussama18@gmail.com </w:t>
      </w:r>
    </w:p>
    <w:p w14:paraId="0A769318" w14:textId="77777777" w:rsidR="006F03A2" w:rsidRPr="006F03A2" w:rsidRDefault="006F03A2" w:rsidP="006F03A2">
      <w:pPr>
        <w:tabs>
          <w:tab w:val="left" w:pos="1080"/>
        </w:tabs>
      </w:pPr>
      <w:r w:rsidRPr="006F03A2">
        <w:pict w14:anchorId="32EA757C">
          <v:rect id="_x0000_i1133" style="width:0;height:1.5pt" o:hralign="center" o:hrstd="t" o:hr="t" fillcolor="#a0a0a0" stroked="f"/>
        </w:pict>
      </w:r>
    </w:p>
    <w:p w14:paraId="01F5B1C6" w14:textId="77777777" w:rsidR="006F03A2" w:rsidRPr="006F03A2" w:rsidRDefault="006F03A2" w:rsidP="006F03A2">
      <w:pPr>
        <w:tabs>
          <w:tab w:val="left" w:pos="108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F03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Professional Summary</w:t>
      </w:r>
    </w:p>
    <w:p w14:paraId="49B1B94B" w14:textId="77777777" w:rsidR="006F03A2" w:rsidRPr="006F03A2" w:rsidRDefault="006F03A2" w:rsidP="006F03A2">
      <w:pPr>
        <w:tabs>
          <w:tab w:val="left" w:pos="1080"/>
        </w:tabs>
      </w:pPr>
      <w:r w:rsidRPr="006F03A2">
        <w:t xml:space="preserve">Motivated Junior Developer and IT Support Technician with a strong foundation in </w:t>
      </w:r>
      <w:r w:rsidRPr="006F03A2">
        <w:rPr>
          <w:b/>
          <w:bCs/>
        </w:rPr>
        <w:t>web development (React.js, PHP, JavaScript, HTML/CSS)</w:t>
      </w:r>
      <w:r w:rsidRPr="006F03A2">
        <w:t xml:space="preserve"> and over 1.5 years of experience solving technical issues for end-users. Skilled at learning quickly, adapting to new technologies, and delivering user-friendly solutions. Now seeking a </w:t>
      </w:r>
      <w:r w:rsidRPr="006F03A2">
        <w:rPr>
          <w:b/>
          <w:bCs/>
        </w:rPr>
        <w:t>remote developer role</w:t>
      </w:r>
      <w:r w:rsidRPr="006F03A2">
        <w:t xml:space="preserve"> where I can contribute to projects while expanding my knowledge in </w:t>
      </w:r>
      <w:r w:rsidRPr="006F03A2">
        <w:rPr>
          <w:b/>
          <w:bCs/>
        </w:rPr>
        <w:t>DevOps, cloud, and modern web technologies</w:t>
      </w:r>
      <w:r w:rsidRPr="006F03A2">
        <w:t>.</w:t>
      </w:r>
    </w:p>
    <w:p w14:paraId="421E4D36" w14:textId="77777777" w:rsidR="006F03A2" w:rsidRPr="006F03A2" w:rsidRDefault="006F03A2" w:rsidP="006F03A2">
      <w:pPr>
        <w:tabs>
          <w:tab w:val="left" w:pos="1080"/>
        </w:tabs>
      </w:pPr>
      <w:r w:rsidRPr="006F03A2">
        <w:pict w14:anchorId="67A9F414">
          <v:rect id="_x0000_i1134" style="width:0;height:1.5pt" o:hralign="center" o:hrstd="t" o:hr="t" fillcolor="#a0a0a0" stroked="f"/>
        </w:pict>
      </w:r>
    </w:p>
    <w:p w14:paraId="1F84EEBB" w14:textId="77777777" w:rsidR="006F03A2" w:rsidRPr="006F03A2" w:rsidRDefault="006F03A2" w:rsidP="006F03A2">
      <w:pPr>
        <w:tabs>
          <w:tab w:val="left" w:pos="1080"/>
        </w:tabs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 w:rsidRPr="006F03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Professional Experience</w:t>
      </w:r>
    </w:p>
    <w:p w14:paraId="49C734CE" w14:textId="77777777" w:rsidR="006F03A2" w:rsidRPr="006F03A2" w:rsidRDefault="006F03A2" w:rsidP="006F03A2">
      <w:pPr>
        <w:tabs>
          <w:tab w:val="left" w:pos="1080"/>
        </w:tabs>
      </w:pPr>
      <w:r w:rsidRPr="006F03A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Freelance Web Developer – Upwork</w:t>
      </w:r>
      <w:r w:rsidRPr="006F03A2">
        <w:br/>
      </w:r>
      <w:r w:rsidRPr="006F03A2">
        <w:rPr>
          <w:i/>
          <w:iCs/>
        </w:rPr>
        <w:t>Remote | 2021 – Dec 2023</w:t>
      </w:r>
    </w:p>
    <w:p w14:paraId="7A419780" w14:textId="77777777" w:rsidR="006F03A2" w:rsidRPr="006F03A2" w:rsidRDefault="006F03A2" w:rsidP="006F03A2">
      <w:pPr>
        <w:numPr>
          <w:ilvl w:val="0"/>
          <w:numId w:val="10"/>
        </w:numPr>
        <w:tabs>
          <w:tab w:val="left" w:pos="1080"/>
        </w:tabs>
      </w:pPr>
      <w:r w:rsidRPr="006F03A2">
        <w:t>Designed and developed responsive websites and e-commerce platforms for small businesses.</w:t>
      </w:r>
    </w:p>
    <w:p w14:paraId="415E1371" w14:textId="77777777" w:rsidR="006F03A2" w:rsidRPr="006F03A2" w:rsidRDefault="006F03A2" w:rsidP="006F03A2">
      <w:pPr>
        <w:numPr>
          <w:ilvl w:val="0"/>
          <w:numId w:val="10"/>
        </w:numPr>
        <w:tabs>
          <w:tab w:val="left" w:pos="1080"/>
        </w:tabs>
      </w:pPr>
      <w:r w:rsidRPr="006F03A2">
        <w:t xml:space="preserve">Implemented clean, maintainable code in </w:t>
      </w:r>
      <w:r w:rsidRPr="006F03A2">
        <w:rPr>
          <w:b/>
          <w:bCs/>
        </w:rPr>
        <w:t>PHP, JavaScript, and React.js</w:t>
      </w:r>
      <w:r w:rsidRPr="006F03A2">
        <w:t>.</w:t>
      </w:r>
    </w:p>
    <w:p w14:paraId="511CBF53" w14:textId="77777777" w:rsidR="006F03A2" w:rsidRPr="006F03A2" w:rsidRDefault="006F03A2" w:rsidP="006F03A2">
      <w:pPr>
        <w:numPr>
          <w:ilvl w:val="0"/>
          <w:numId w:val="10"/>
        </w:numPr>
        <w:tabs>
          <w:tab w:val="left" w:pos="1080"/>
        </w:tabs>
      </w:pPr>
      <w:r w:rsidRPr="006F03A2">
        <w:t>Collaborated with clients to gather requirements and deliver tailored solutions.</w:t>
      </w:r>
    </w:p>
    <w:p w14:paraId="56E4B4DC" w14:textId="77777777" w:rsidR="006F03A2" w:rsidRPr="006F03A2" w:rsidRDefault="006F03A2" w:rsidP="006F03A2">
      <w:pPr>
        <w:numPr>
          <w:ilvl w:val="0"/>
          <w:numId w:val="10"/>
        </w:numPr>
        <w:tabs>
          <w:tab w:val="left" w:pos="1080"/>
        </w:tabs>
      </w:pPr>
      <w:r w:rsidRPr="006F03A2">
        <w:t>Integrated simple admin panels, forms, and dynamic content to improve usability.</w:t>
      </w:r>
    </w:p>
    <w:p w14:paraId="1EFB305E" w14:textId="77777777" w:rsidR="006F03A2" w:rsidRPr="006F03A2" w:rsidRDefault="006F03A2" w:rsidP="006F03A2">
      <w:pPr>
        <w:tabs>
          <w:tab w:val="left" w:pos="1080"/>
        </w:tabs>
      </w:pPr>
      <w:r w:rsidRPr="006F03A2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IT Support Technician – Computer Morocco Solution (CMS)</w:t>
      </w:r>
      <w:r w:rsidRPr="006F03A2">
        <w:br/>
      </w:r>
      <w:r w:rsidRPr="006F03A2">
        <w:rPr>
          <w:i/>
          <w:iCs/>
        </w:rPr>
        <w:t>Tanger, Morocco | Jan 2023 – Jul 2024</w:t>
      </w:r>
    </w:p>
    <w:p w14:paraId="257B54D3" w14:textId="77777777" w:rsidR="006F03A2" w:rsidRPr="006F03A2" w:rsidRDefault="006F03A2" w:rsidP="006F03A2">
      <w:pPr>
        <w:numPr>
          <w:ilvl w:val="0"/>
          <w:numId w:val="11"/>
        </w:numPr>
        <w:tabs>
          <w:tab w:val="left" w:pos="1080"/>
        </w:tabs>
      </w:pPr>
      <w:r w:rsidRPr="006F03A2">
        <w:t>Delivered day-to-day technical support for Windows and macOS users.</w:t>
      </w:r>
    </w:p>
    <w:p w14:paraId="0771F1DB" w14:textId="77777777" w:rsidR="006F03A2" w:rsidRPr="006F03A2" w:rsidRDefault="006F03A2" w:rsidP="006F03A2">
      <w:pPr>
        <w:numPr>
          <w:ilvl w:val="0"/>
          <w:numId w:val="11"/>
        </w:numPr>
        <w:tabs>
          <w:tab w:val="left" w:pos="1080"/>
        </w:tabs>
      </w:pPr>
      <w:r w:rsidRPr="006F03A2">
        <w:t>Set up laptops, monitors, and user accounts in Microsoft 365.</w:t>
      </w:r>
    </w:p>
    <w:p w14:paraId="395811CF" w14:textId="77777777" w:rsidR="006F03A2" w:rsidRPr="006F03A2" w:rsidRDefault="006F03A2" w:rsidP="006F03A2">
      <w:pPr>
        <w:numPr>
          <w:ilvl w:val="0"/>
          <w:numId w:val="11"/>
        </w:numPr>
        <w:tabs>
          <w:tab w:val="left" w:pos="1080"/>
        </w:tabs>
      </w:pPr>
      <w:r w:rsidRPr="006F03A2">
        <w:t>Managed IT equipment inventory and performed routine device maintenance.</w:t>
      </w:r>
    </w:p>
    <w:p w14:paraId="02B01555" w14:textId="77777777" w:rsidR="006F03A2" w:rsidRPr="006F03A2" w:rsidRDefault="006F03A2" w:rsidP="006F03A2">
      <w:pPr>
        <w:numPr>
          <w:ilvl w:val="0"/>
          <w:numId w:val="11"/>
        </w:numPr>
        <w:tabs>
          <w:tab w:val="left" w:pos="1080"/>
        </w:tabs>
      </w:pPr>
      <w:r w:rsidRPr="006F03A2">
        <w:t>Documented IT procedures to streamline workflows.</w:t>
      </w:r>
    </w:p>
    <w:p w14:paraId="382F1D45" w14:textId="77777777" w:rsidR="006F03A2" w:rsidRPr="006F03A2" w:rsidRDefault="006F03A2" w:rsidP="006F03A2">
      <w:pPr>
        <w:numPr>
          <w:ilvl w:val="0"/>
          <w:numId w:val="11"/>
        </w:numPr>
        <w:tabs>
          <w:tab w:val="left" w:pos="1080"/>
        </w:tabs>
      </w:pPr>
      <w:r w:rsidRPr="006F03A2">
        <w:t>Partnered with senior technicians to troubleshoot complex problems.</w:t>
      </w:r>
    </w:p>
    <w:p w14:paraId="0282AD2D" w14:textId="77777777" w:rsidR="006F03A2" w:rsidRPr="006F03A2" w:rsidRDefault="006F03A2" w:rsidP="006F03A2">
      <w:pPr>
        <w:tabs>
          <w:tab w:val="left" w:pos="1080"/>
        </w:tabs>
      </w:pPr>
      <w:r w:rsidRPr="006F03A2">
        <w:pict w14:anchorId="7E05A1E4">
          <v:rect id="_x0000_i1135" style="width:0;height:1.5pt" o:hralign="center" o:hrstd="t" o:hr="t" fillcolor="#a0a0a0" stroked="f"/>
        </w:pict>
      </w:r>
    </w:p>
    <w:p w14:paraId="6A3A37F0" w14:textId="77777777" w:rsidR="006F03A2" w:rsidRPr="006F03A2" w:rsidRDefault="006F03A2" w:rsidP="006F03A2">
      <w:pPr>
        <w:pStyle w:val="Heading1"/>
      </w:pPr>
      <w:r w:rsidRPr="006F03A2">
        <w:lastRenderedPageBreak/>
        <w:t>Education</w:t>
      </w:r>
    </w:p>
    <w:p w14:paraId="5680F2EA" w14:textId="77777777" w:rsidR="006F03A2" w:rsidRPr="006F03A2" w:rsidRDefault="006F03A2" w:rsidP="006F03A2">
      <w:pPr>
        <w:tabs>
          <w:tab w:val="left" w:pos="1080"/>
        </w:tabs>
      </w:pPr>
      <w:r w:rsidRPr="006F03A2">
        <w:rPr>
          <w:b/>
          <w:bCs/>
        </w:rPr>
        <w:t>Web Development Certification</w:t>
      </w:r>
      <w:r w:rsidRPr="006F03A2">
        <w:t xml:space="preserve"> – Simplon.co (Centre SoliCode), Tanger | 2020 – 2021</w:t>
      </w:r>
      <w:r w:rsidRPr="006F03A2">
        <w:br/>
      </w:r>
      <w:r w:rsidRPr="006F03A2">
        <w:rPr>
          <w:b/>
          <w:bCs/>
        </w:rPr>
        <w:t>Web Development Qualification</w:t>
      </w:r>
      <w:r w:rsidRPr="006F03A2">
        <w:t xml:space="preserve"> – OFPPT, Tanger | 2020 – 2021</w:t>
      </w:r>
      <w:r w:rsidRPr="006F03A2">
        <w:br/>
      </w:r>
      <w:r w:rsidRPr="006F03A2">
        <w:rPr>
          <w:b/>
          <w:bCs/>
        </w:rPr>
        <w:t>Baccalaureat – Physical Sciences</w:t>
      </w:r>
      <w:r w:rsidRPr="006F03A2">
        <w:t xml:space="preserve"> – Lycee Allal El Fassi, Tanger | 2019 – 2020</w:t>
      </w:r>
    </w:p>
    <w:p w14:paraId="2BF3EE19" w14:textId="77777777" w:rsidR="006F03A2" w:rsidRPr="006F03A2" w:rsidRDefault="006F03A2" w:rsidP="006F03A2">
      <w:pPr>
        <w:tabs>
          <w:tab w:val="left" w:pos="1080"/>
        </w:tabs>
      </w:pPr>
      <w:r w:rsidRPr="006F03A2">
        <w:pict w14:anchorId="3920A6FB">
          <v:rect id="_x0000_i1136" style="width:0;height:1.5pt" o:hralign="center" o:hrstd="t" o:hr="t" fillcolor="#a0a0a0" stroked="f"/>
        </w:pict>
      </w:r>
    </w:p>
    <w:p w14:paraId="48020EEC" w14:textId="77777777" w:rsidR="006F03A2" w:rsidRPr="006F03A2" w:rsidRDefault="006F03A2" w:rsidP="006F03A2">
      <w:pPr>
        <w:pStyle w:val="Heading1"/>
      </w:pPr>
      <w:r w:rsidRPr="006F03A2">
        <w:t>Key Skills</w:t>
      </w:r>
    </w:p>
    <w:p w14:paraId="12034569" w14:textId="77777777" w:rsidR="006F03A2" w:rsidRPr="006F03A2" w:rsidRDefault="006F03A2" w:rsidP="006F03A2">
      <w:pPr>
        <w:numPr>
          <w:ilvl w:val="0"/>
          <w:numId w:val="12"/>
        </w:numPr>
        <w:tabs>
          <w:tab w:val="left" w:pos="1080"/>
        </w:tabs>
      </w:pPr>
      <w:r w:rsidRPr="006F03A2">
        <w:rPr>
          <w:b/>
          <w:bCs/>
        </w:rPr>
        <w:t>Web Development:</w:t>
      </w:r>
      <w:r w:rsidRPr="006F03A2">
        <w:t xml:space="preserve"> React.js, PHP, HTML, CSS, JavaScript</w:t>
      </w:r>
    </w:p>
    <w:p w14:paraId="228A802C" w14:textId="77777777" w:rsidR="006F03A2" w:rsidRPr="006F03A2" w:rsidRDefault="006F03A2" w:rsidP="006F03A2">
      <w:pPr>
        <w:numPr>
          <w:ilvl w:val="0"/>
          <w:numId w:val="12"/>
        </w:numPr>
        <w:tabs>
          <w:tab w:val="left" w:pos="1080"/>
        </w:tabs>
      </w:pPr>
      <w:r w:rsidRPr="006F03A2">
        <w:rPr>
          <w:b/>
          <w:bCs/>
        </w:rPr>
        <w:t>Basic DevOps Tools:</w:t>
      </w:r>
      <w:r w:rsidRPr="006F03A2">
        <w:t xml:space="preserve"> Git, Linux CLI, Bash scripting</w:t>
      </w:r>
    </w:p>
    <w:p w14:paraId="3663E636" w14:textId="77777777" w:rsidR="006F03A2" w:rsidRPr="006F03A2" w:rsidRDefault="006F03A2" w:rsidP="006F03A2">
      <w:pPr>
        <w:numPr>
          <w:ilvl w:val="0"/>
          <w:numId w:val="12"/>
        </w:numPr>
        <w:tabs>
          <w:tab w:val="left" w:pos="1080"/>
        </w:tabs>
      </w:pPr>
      <w:r w:rsidRPr="006F03A2">
        <w:rPr>
          <w:b/>
          <w:bCs/>
        </w:rPr>
        <w:t>IT Support &amp; Systems:</w:t>
      </w:r>
      <w:r w:rsidRPr="006F03A2">
        <w:t xml:space="preserve"> Microsoft 365, Windows/macOS troubleshooting</w:t>
      </w:r>
    </w:p>
    <w:p w14:paraId="1AA1157E" w14:textId="77777777" w:rsidR="006F03A2" w:rsidRPr="006F03A2" w:rsidRDefault="006F03A2" w:rsidP="006F03A2">
      <w:pPr>
        <w:numPr>
          <w:ilvl w:val="0"/>
          <w:numId w:val="12"/>
        </w:numPr>
        <w:tabs>
          <w:tab w:val="left" w:pos="1080"/>
        </w:tabs>
      </w:pPr>
      <w:r w:rsidRPr="006F03A2">
        <w:rPr>
          <w:b/>
          <w:bCs/>
        </w:rPr>
        <w:t>Soft Skills:</w:t>
      </w:r>
      <w:r w:rsidRPr="006F03A2">
        <w:t xml:space="preserve"> Problem solving, teamwork, client communication</w:t>
      </w:r>
    </w:p>
    <w:p w14:paraId="30C23D4B" w14:textId="77777777" w:rsidR="006F03A2" w:rsidRPr="006F03A2" w:rsidRDefault="006F03A2" w:rsidP="006F03A2">
      <w:pPr>
        <w:pStyle w:val="Heading1"/>
      </w:pPr>
      <w:r w:rsidRPr="006F03A2">
        <w:pict w14:anchorId="34B2CE77">
          <v:rect id="_x0000_i1137" style="width:0;height:1.5pt" o:hralign="center" o:hrstd="t" o:hr="t" fillcolor="#a0a0a0" stroked="f"/>
        </w:pict>
      </w:r>
    </w:p>
    <w:p w14:paraId="26B63AC4" w14:textId="77777777" w:rsidR="006F03A2" w:rsidRPr="006F03A2" w:rsidRDefault="006F03A2" w:rsidP="006F03A2">
      <w:pPr>
        <w:pStyle w:val="Heading1"/>
      </w:pPr>
      <w:r w:rsidRPr="006F03A2">
        <w:t>Languages</w:t>
      </w:r>
    </w:p>
    <w:p w14:paraId="37F946D9" w14:textId="77777777" w:rsidR="006F03A2" w:rsidRPr="006F03A2" w:rsidRDefault="006F03A2" w:rsidP="006F03A2">
      <w:pPr>
        <w:numPr>
          <w:ilvl w:val="0"/>
          <w:numId w:val="13"/>
        </w:numPr>
        <w:tabs>
          <w:tab w:val="left" w:pos="1080"/>
        </w:tabs>
      </w:pPr>
      <w:r w:rsidRPr="006F03A2">
        <w:t>Arabic – Native</w:t>
      </w:r>
    </w:p>
    <w:p w14:paraId="711FBDE8" w14:textId="77777777" w:rsidR="006F03A2" w:rsidRPr="006F03A2" w:rsidRDefault="006F03A2" w:rsidP="006F03A2">
      <w:pPr>
        <w:numPr>
          <w:ilvl w:val="0"/>
          <w:numId w:val="13"/>
        </w:numPr>
        <w:tabs>
          <w:tab w:val="left" w:pos="1080"/>
        </w:tabs>
      </w:pPr>
      <w:r w:rsidRPr="006F03A2">
        <w:t>English – Fluent</w:t>
      </w:r>
    </w:p>
    <w:p w14:paraId="69C56DA2" w14:textId="77777777" w:rsidR="006F03A2" w:rsidRPr="006F03A2" w:rsidRDefault="006F03A2" w:rsidP="006F03A2">
      <w:pPr>
        <w:numPr>
          <w:ilvl w:val="0"/>
          <w:numId w:val="13"/>
        </w:numPr>
        <w:tabs>
          <w:tab w:val="left" w:pos="1080"/>
        </w:tabs>
      </w:pPr>
      <w:r w:rsidRPr="006F03A2">
        <w:t>French – Basic</w:t>
      </w:r>
    </w:p>
    <w:p w14:paraId="560BBF89" w14:textId="77777777" w:rsidR="006F03A2" w:rsidRPr="006F03A2" w:rsidRDefault="006F03A2" w:rsidP="006F03A2">
      <w:pPr>
        <w:tabs>
          <w:tab w:val="left" w:pos="1080"/>
        </w:tabs>
      </w:pPr>
      <w:r w:rsidRPr="006F03A2">
        <w:pict w14:anchorId="4AA7788E">
          <v:rect id="_x0000_i1138" style="width:0;height:1.5pt" o:hralign="center" o:hrstd="t" o:hr="t" fillcolor="#a0a0a0" stroked="f"/>
        </w:pict>
      </w:r>
    </w:p>
    <w:p w14:paraId="1BBFC2E3" w14:textId="77777777" w:rsidR="006F03A2" w:rsidRPr="006F03A2" w:rsidRDefault="006F03A2" w:rsidP="006F03A2">
      <w:pPr>
        <w:pStyle w:val="Heading1"/>
      </w:pPr>
      <w:r w:rsidRPr="006F03A2">
        <w:t>Interests</w:t>
      </w:r>
    </w:p>
    <w:p w14:paraId="26A44952" w14:textId="59CA25EA" w:rsidR="006F03A2" w:rsidRPr="006F03A2" w:rsidRDefault="006F03A2" w:rsidP="006F03A2">
      <w:pPr>
        <w:tabs>
          <w:tab w:val="left" w:pos="1080"/>
        </w:tabs>
      </w:pPr>
      <w:r w:rsidRPr="006F03A2">
        <w:t>Web development, cloud technologies, sports, gaming, traveling</w:t>
      </w:r>
    </w:p>
    <w:p w14:paraId="5228E3AC" w14:textId="77777777" w:rsidR="006F03A2" w:rsidRPr="006F03A2" w:rsidRDefault="006F03A2" w:rsidP="006F03A2">
      <w:pPr>
        <w:tabs>
          <w:tab w:val="left" w:pos="1080"/>
        </w:tabs>
      </w:pPr>
    </w:p>
    <w:sectPr w:rsidR="006F03A2" w:rsidRPr="006F03A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7FE5201"/>
    <w:multiLevelType w:val="multilevel"/>
    <w:tmpl w:val="4BE64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EF0AF5"/>
    <w:multiLevelType w:val="multilevel"/>
    <w:tmpl w:val="38AE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2A1170"/>
    <w:multiLevelType w:val="multilevel"/>
    <w:tmpl w:val="66FC2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8553E1"/>
    <w:multiLevelType w:val="multilevel"/>
    <w:tmpl w:val="3DD6B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77441344">
    <w:abstractNumId w:val="8"/>
  </w:num>
  <w:num w:numId="2" w16cid:durableId="1061052472">
    <w:abstractNumId w:val="6"/>
  </w:num>
  <w:num w:numId="3" w16cid:durableId="1454595868">
    <w:abstractNumId w:val="5"/>
  </w:num>
  <w:num w:numId="4" w16cid:durableId="621765870">
    <w:abstractNumId w:val="4"/>
  </w:num>
  <w:num w:numId="5" w16cid:durableId="2129856535">
    <w:abstractNumId w:val="7"/>
  </w:num>
  <w:num w:numId="6" w16cid:durableId="860044779">
    <w:abstractNumId w:val="3"/>
  </w:num>
  <w:num w:numId="7" w16cid:durableId="561985954">
    <w:abstractNumId w:val="2"/>
  </w:num>
  <w:num w:numId="8" w16cid:durableId="14502739">
    <w:abstractNumId w:val="1"/>
  </w:num>
  <w:num w:numId="9" w16cid:durableId="2120492425">
    <w:abstractNumId w:val="0"/>
  </w:num>
  <w:num w:numId="10" w16cid:durableId="1651597952">
    <w:abstractNumId w:val="9"/>
  </w:num>
  <w:num w:numId="11" w16cid:durableId="380249982">
    <w:abstractNumId w:val="10"/>
  </w:num>
  <w:num w:numId="12" w16cid:durableId="1030491217">
    <w:abstractNumId w:val="12"/>
  </w:num>
  <w:num w:numId="13" w16cid:durableId="119322617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46C2"/>
    <w:rsid w:val="0029639D"/>
    <w:rsid w:val="00326F90"/>
    <w:rsid w:val="003F2993"/>
    <w:rsid w:val="00573867"/>
    <w:rsid w:val="006622EB"/>
    <w:rsid w:val="006F03A2"/>
    <w:rsid w:val="00711CE3"/>
    <w:rsid w:val="00A001C4"/>
    <w:rsid w:val="00AA1D8D"/>
    <w:rsid w:val="00B47730"/>
    <w:rsid w:val="00C96172"/>
    <w:rsid w:val="00CB0664"/>
    <w:rsid w:val="00DE74D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3EDB56"/>
  <w14:defaultImageDpi w14:val="300"/>
  <w15:docId w15:val="{02E83473-BE3F-48F7-B405-630A51ACF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ossama izi</cp:lastModifiedBy>
  <cp:revision>7</cp:revision>
  <dcterms:created xsi:type="dcterms:W3CDTF">2013-12-23T23:15:00Z</dcterms:created>
  <dcterms:modified xsi:type="dcterms:W3CDTF">2025-09-07T10:45:00Z</dcterms:modified>
  <cp:category/>
</cp:coreProperties>
</file>